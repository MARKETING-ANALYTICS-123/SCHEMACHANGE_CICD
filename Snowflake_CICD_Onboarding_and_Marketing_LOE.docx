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7E6F" w:rsidRDefault="00000000" w14:paraId="3669270B" w14:textId="77777777">
      <w:pPr>
        <w:pStyle w:val="Heading1"/>
      </w:pPr>
      <w:r>
        <w:t>Snowflake CI/CD Project Onboarding &amp; Marketing Project LOE</w:t>
      </w:r>
    </w:p>
    <w:p w:rsidR="00DF7E6F" w:rsidRDefault="00000000" w14:paraId="7B0BA7D6" w14:textId="77777777">
      <w:pPr>
        <w:pStyle w:val="Heading2"/>
      </w:pPr>
      <w:r>
        <w:t>1. Level of Effort (LOE) - Marketing Project</w:t>
      </w:r>
    </w:p>
    <w:p w:rsidR="00DF7E6F" w:rsidRDefault="00000000" w14:paraId="0932AA97" w14:textId="49EAE533">
      <w:r w:rsidR="00000000">
        <w:rPr/>
        <w:t>The Marketing project involves a substantial number of stored procedures, tables, views, and tasks.</w:t>
      </w:r>
      <w:r w:rsidR="00000000">
        <w:rPr/>
        <w:t xml:space="preserve"> The estimated effort to onboard and maintain this project includes:</w:t>
      </w:r>
      <w:r>
        <w:br/>
      </w:r>
      <w:r>
        <w:br/>
      </w:r>
      <w:r w:rsidR="00000000">
        <w:rPr/>
        <w:t>- Reviewing and understanding the existing SQL objects (SPs, tables, views, tasks)</w:t>
      </w:r>
      <w:r>
        <w:br/>
      </w:r>
      <w:r w:rsidR="00000000">
        <w:rPr/>
        <w:t>- Creating and updating JSON config files per project</w:t>
      </w:r>
      <w:r>
        <w:br/>
      </w:r>
      <w:r w:rsidR="00000000">
        <w:rPr/>
        <w:t>- Managing secrets and private keys in GitHub Secrets</w:t>
      </w:r>
      <w:r>
        <w:br/>
      </w:r>
      <w:r w:rsidR="00000000">
        <w:rPr/>
        <w:t>- Updating YAML workflow to detect changed files and trigger deployment</w:t>
      </w:r>
      <w:r>
        <w:br/>
      </w:r>
      <w:r w:rsidR="00000000">
        <w:rPr/>
        <w:t>- Writing and testing the deployment Python script</w:t>
      </w:r>
      <w:r>
        <w:br/>
      </w:r>
      <w:r w:rsidR="00000000">
        <w:rPr/>
        <w:t>- Handling schema and folder mappings</w:t>
      </w:r>
      <w:r>
        <w:br/>
      </w:r>
      <w:r w:rsidR="00000000">
        <w:rPr/>
        <w:t>- Debugging and troubleshooting Snowflake errors</w:t>
      </w:r>
      <w:r>
        <w:br/>
      </w:r>
      <w:r>
        <w:br/>
      </w:r>
      <w:r w:rsidR="00000000">
        <w:rPr/>
        <w:t>Estimated Development Effort:</w:t>
      </w:r>
      <w:r>
        <w:br/>
      </w:r>
      <w:r w:rsidR="00000000">
        <w:rPr/>
        <w:t xml:space="preserve">- Initial Setup: </w:t>
      </w:r>
      <w:r w:rsidR="482D7448">
        <w:rPr/>
        <w:t>2</w:t>
      </w:r>
      <w:r w:rsidR="00000000">
        <w:rPr/>
        <w:t xml:space="preserve"> </w:t>
      </w:r>
      <w:r w:rsidR="00000000">
        <w:rPr/>
        <w:t>days</w:t>
      </w:r>
      <w:r>
        <w:br/>
      </w:r>
      <w:r w:rsidR="00000000">
        <w:rPr/>
        <w:t xml:space="preserve">- </w:t>
      </w:r>
      <w:r w:rsidR="00720EFD">
        <w:rPr/>
        <w:t>Folder structuring ,deployment and testing</w:t>
      </w:r>
      <w:r w:rsidR="00000000">
        <w:rPr/>
        <w:t xml:space="preserve">: </w:t>
      </w:r>
      <w:r w:rsidR="61A9352B">
        <w:rPr/>
        <w:t>3</w:t>
      </w:r>
      <w:r w:rsidR="00000000">
        <w:rPr/>
        <w:t xml:space="preserve"> </w:t>
      </w:r>
      <w:r w:rsidR="00000000">
        <w:rPr/>
        <w:t>days</w:t>
      </w:r>
      <w:r>
        <w:br/>
      </w:r>
      <w:r w:rsidR="00000000">
        <w:rPr/>
        <w:t xml:space="preserve">- Task Dependency Handling (Suspend/Resume Automation - not yet implemented): </w:t>
      </w:r>
      <w:r w:rsidR="00720EFD">
        <w:rPr/>
        <w:t>5</w:t>
      </w:r>
      <w:r w:rsidR="00000000">
        <w:rPr/>
        <w:t xml:space="preserve"> days</w:t>
      </w:r>
      <w:r>
        <w:br/>
      </w:r>
      <w:r w:rsidR="00000000">
        <w:rPr/>
        <w:t xml:space="preserve">- Maintenance and Monitoring: </w:t>
      </w:r>
      <w:r w:rsidR="00720EFD">
        <w:rPr/>
        <w:t>-</w:t>
      </w:r>
    </w:p>
    <w:p w:rsidR="00DF7E6F" w:rsidRDefault="00000000" w14:paraId="77C7216B" w14:textId="77777777">
      <w:pPr>
        <w:pStyle w:val="Heading2"/>
      </w:pPr>
      <w:r>
        <w:t>2. Prerequisites for New Project Onboarding</w:t>
      </w:r>
    </w:p>
    <w:p w:rsidR="00DF7E6F" w:rsidRDefault="00000000" w14:paraId="2D59F969" w14:textId="77777777">
      <w:r>
        <w:t>Before onboarding a new project to the Snowflake CI/CD pipeline, ensure the following are prepared:</w:t>
      </w:r>
      <w:r>
        <w:br/>
      </w:r>
      <w:r>
        <w:br/>
      </w:r>
      <w:r>
        <w:t>- Create a JSON configuration file under configs/ named &lt;PROJECT&gt;.json with Snowflake credentials and schema info</w:t>
      </w:r>
      <w:r>
        <w:br/>
      </w:r>
      <w:r>
        <w:t>- Add the private key for Snowflake authentication as a GitHub secret named &lt;PROJECT&gt;_PRIVATE_KEY</w:t>
      </w:r>
      <w:r>
        <w:br/>
      </w:r>
      <w:r>
        <w:t>- Setup the project folder structure under dbscripts2/&lt;PROJECT&gt;/ with subfolders for schemas (e.g., XFRM, RPT)</w:t>
      </w:r>
      <w:r>
        <w:br/>
      </w:r>
      <w:r>
        <w:t>- Prepare SQL files (*.sql) in appropriate folders following the naming conventions</w:t>
      </w:r>
      <w:r>
        <w:br/>
      </w:r>
      <w:r>
        <w:t>- Confirm Snowflake roles, warehouse, database access, and permissions are correct for the deployment user</w:t>
      </w:r>
      <w:r>
        <w:br/>
      </w:r>
      <w:r>
        <w:t>- Ensure YAML workflow references the new project configuration</w:t>
      </w:r>
    </w:p>
    <w:p w:rsidR="00DF7E6F" w:rsidRDefault="00000000" w14:paraId="6FC20E94" w14:textId="77777777">
      <w:pPr>
        <w:pStyle w:val="Heading2"/>
      </w:pPr>
      <w:r>
        <w:t>3. Action Items for Onboarding a New Project</w:t>
      </w:r>
    </w:p>
    <w:p w:rsidR="00DF7E6F" w:rsidRDefault="00000000" w14:paraId="02B63104" w14:textId="77777777">
      <w:r>
        <w:t>- Add new project JSON config file with proper Snowflake account, user, role, warehouse, database, key path, and schema mappings</w:t>
      </w:r>
      <w:r>
        <w:br/>
      </w:r>
      <w:r>
        <w:t>- Add the private key to GitHub secrets as &lt;PROJECT&gt;_PRIVATE_KEY</w:t>
      </w:r>
      <w:r>
        <w:br/>
      </w:r>
      <w:r>
        <w:t>- Place SQL scripts under the proper folder paths in the repo under dbscripts2/&lt;PROJECT&gt;/</w:t>
      </w:r>
      <w:r>
        <w:br/>
      </w:r>
      <w:r>
        <w:t>- Verify the GitHub Actions YAML detects and deploys only changed SQL files from the new project</w:t>
      </w:r>
      <w:r>
        <w:br/>
      </w:r>
      <w:r>
        <w:t>- Test deployments thoroughly for all object types: TABLE, VIEW, FUNCTION, STOREDPROC, TASK</w:t>
      </w:r>
      <w:r>
        <w:br/>
      </w:r>
      <w:r>
        <w:t>- Develop and integrate suspend/resume logic for task dependency handling (currently manual)</w:t>
      </w:r>
      <w:r>
        <w:br/>
      </w:r>
      <w:r>
        <w:t>- Document any project-specific nuances or deviations in the repo wiki or docs folder</w:t>
      </w:r>
    </w:p>
    <w:sectPr w:rsidR="00DF7E6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30830435">
    <w:abstractNumId w:val="8"/>
  </w:num>
  <w:num w:numId="2" w16cid:durableId="707493401">
    <w:abstractNumId w:val="6"/>
  </w:num>
  <w:num w:numId="3" w16cid:durableId="366179188">
    <w:abstractNumId w:val="5"/>
  </w:num>
  <w:num w:numId="4" w16cid:durableId="43910499">
    <w:abstractNumId w:val="4"/>
  </w:num>
  <w:num w:numId="5" w16cid:durableId="1964729172">
    <w:abstractNumId w:val="7"/>
  </w:num>
  <w:num w:numId="6" w16cid:durableId="321277016">
    <w:abstractNumId w:val="3"/>
  </w:num>
  <w:num w:numId="7" w16cid:durableId="1686051234">
    <w:abstractNumId w:val="2"/>
  </w:num>
  <w:num w:numId="8" w16cid:durableId="1022514449">
    <w:abstractNumId w:val="1"/>
  </w:num>
  <w:num w:numId="9" w16cid:durableId="31025564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15074B"/>
    <w:rsid w:val="0029639D"/>
    <w:rsid w:val="00326F90"/>
    <w:rsid w:val="00720EFD"/>
    <w:rsid w:val="00A90C9D"/>
    <w:rsid w:val="00AA1D8D"/>
    <w:rsid w:val="00B47730"/>
    <w:rsid w:val="00CB0664"/>
    <w:rsid w:val="00DF7E6F"/>
    <w:rsid w:val="00FC693F"/>
    <w:rsid w:val="0CE2D204"/>
    <w:rsid w:val="482D7448"/>
    <w:rsid w:val="61A9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0D483"/>
  <w14:defaultImageDpi w14:val="300"/>
  <w15:docId w15:val="{75B22DC3-A594-4614-A664-6885EE9F9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a9eb017-8748-4dee-b17a-dc32ea047a1f}" enabled="1" method="Standard" siteId="{e4d98dd2-9199-42e5-ba8b-da3e763ede2e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Arjit Jamwal | MAQ Software</lastModifiedBy>
  <revision>3</revision>
  <dcterms:created xsi:type="dcterms:W3CDTF">2013-12-23T23:15:00.0000000Z</dcterms:created>
  <dcterms:modified xsi:type="dcterms:W3CDTF">2025-06-02T15:16:54.1055473Z</dcterms:modified>
  <category/>
</coreProperties>
</file>